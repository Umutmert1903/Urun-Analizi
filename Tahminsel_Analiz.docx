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Tahminsel Satış Analizi</w:t>
      </w:r>
    </w:p>
    <w:p>
      <w:r>
        <w:t>Bu belge, geçmiş satış verilerine dayanarak gelecek sezon (2025 Spring) için tahminsel analiz içerir.</w:t>
        <w:br/>
        <w:br/>
        <w:t>• Kullanılan Yöntem: Linear Regression (Scikit-learn)</w:t>
        <w:br/>
        <w:t>• Kullanılan Veri: Spring, Summer, Fall, Winter sezonları toplam satışları</w:t>
        <w:br/>
        <w:t>• Tahmin Sonucu: 2025 Spring sezonu için satış tahmini ≈ 76.250 USD</w:t>
        <w:br/>
        <w:br/>
        <w:t>Bu tahmin, işletmelerin stok planlaması, promosyon hazırlığı ve stratejik kararlarında yön gösterici olacaktır.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